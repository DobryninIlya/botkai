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t>Создано через vk.me/botraspisanie       Журнал посещения занятий группы 4115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>
        <w:trPr>
          <w:trHeight w:val="283" w:hRule="exact"/>
        </w:trPr>
        <w:tc>
          <w:tcPr>
            <w:tcW w:type="dxa" w:w="566"/>
            <w:vMerge w:val="restart"/>
          </w:tcPr>
          <w:p>
            <w:r>
              <w:t>№ п.п.</w:t>
            </w:r>
          </w:p>
        </w:tc>
        <w:tc>
          <w:tcPr>
            <w:tcW w:type="dxa" w:w="566"/>
            <w:vMerge w:val="restart"/>
          </w:tcPr>
          <w:p>
            <w:r>
              <w:t>ФИО</w:t>
            </w:r>
          </w:p>
        </w:tc>
        <w:tc>
          <w:tcPr>
            <w:tcW w:type="dxa" w:w="2264"/>
            <w:gridSpan w:val="4"/>
          </w:tcPr>
          <w:p>
            <w:r>
              <w:t>Понедельник</w:t>
            </w:r>
          </w:p>
        </w:tc>
        <w:tc>
          <w:tcPr>
            <w:tcW w:type="dxa" w:w="2264"/>
            <w:gridSpan w:val="4"/>
          </w:tcPr>
          <w:p>
            <w:r>
              <w:t>Вторник</w:t>
            </w:r>
          </w:p>
        </w:tc>
        <w:tc>
          <w:tcPr>
            <w:tcW w:type="dxa" w:w="2264"/>
            <w:gridSpan w:val="4"/>
          </w:tcPr>
          <w:p>
            <w:r>
              <w:t>Среда</w:t>
            </w:r>
          </w:p>
        </w:tc>
        <w:tc>
          <w:tcPr>
            <w:tcW w:type="dxa" w:w="2264"/>
            <w:gridSpan w:val="4"/>
          </w:tcPr>
          <w:p>
            <w:r>
              <w:t>Четверг</w:t>
            </w:r>
          </w:p>
        </w:tc>
        <w:tc>
          <w:tcPr>
            <w:tcW w:type="dxa" w:w="2264"/>
            <w:gridSpan w:val="4"/>
          </w:tcPr>
          <w:p>
            <w:r>
              <w:t>Пятница</w:t>
            </w:r>
          </w:p>
        </w:tc>
        <w:tc>
          <w:tcPr>
            <w:tcW w:type="dxa" w:w="2264"/>
            <w:gridSpan w:val="4"/>
          </w:tcPr>
          <w:p>
            <w:r>
              <w:t>Суббота</w:t>
            </w:r>
          </w:p>
        </w:tc>
      </w:tr>
      <w:tr>
        <w:trPr>
          <w:trHeight w:val="283" w:hRule="exac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  <w:trHeight w:val="2000" w:hRule="atLeast"/>
        </w:trPr>
        <w:tc>
          <w:tcPr>
            <w:tcW w:type="dxa" w:w="566"/>
            <w:vMerge/>
          </w:tcPr>
          <w:p/>
        </w:tc>
        <w:tc>
          <w:tcPr>
            <w:tcW w:type="dxa" w:w="566"/>
            <w:vMerge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3402"/>
          </w:tcPr>
          <w:p>
            <w:r>
              <w:t>Ахметшин А.М.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3402"/>
          </w:tcPr>
          <w:p>
            <w:r>
              <w:t>Валиуллин А.А.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3402"/>
          </w:tcPr>
          <w:p>
            <w:r>
              <w:t>Галиуллин А.Р.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3402"/>
          </w:tcPr>
          <w:p>
            <w:r>
              <w:t>Губайдуллин А.Т.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3402"/>
          </w:tcPr>
          <w:p>
            <w:r>
              <w:t>Добрынин И.С.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3402"/>
          </w:tcPr>
          <w:p>
            <w:r>
              <w:t>Камалов Т.И.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7</w:t>
            </w:r>
          </w:p>
        </w:tc>
        <w:tc>
          <w:tcPr>
            <w:tcW w:type="dxa" w:w="3402"/>
          </w:tcPr>
          <w:p>
            <w:r>
              <w:t>Козловский А.В.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8</w:t>
            </w:r>
          </w:p>
        </w:tc>
        <w:tc>
          <w:tcPr>
            <w:tcW w:type="dxa" w:w="3402"/>
          </w:tcPr>
          <w:p>
            <w:r>
              <w:t>Салахов Т.М.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9</w:t>
            </w:r>
          </w:p>
        </w:tc>
        <w:tc>
          <w:tcPr>
            <w:tcW w:type="dxa" w:w="3402"/>
          </w:tcPr>
          <w:p>
            <w:r>
              <w:t xml:space="preserve">Серезетдинов. 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10</w:t>
            </w:r>
          </w:p>
        </w:tc>
        <w:tc>
          <w:tcPr>
            <w:tcW w:type="dxa" w:w="3402"/>
          </w:tcPr>
          <w:p>
            <w:r>
              <w:t>Суворов А.Ю.🟥староста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11</w:t>
            </w:r>
          </w:p>
        </w:tc>
        <w:tc>
          <w:tcPr>
            <w:tcW w:type="dxa" w:w="3402"/>
          </w:tcPr>
          <w:p>
            <w:r>
              <w:t>Чадаев Д.П.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12</w:t>
            </w:r>
          </w:p>
        </w:tc>
        <w:tc>
          <w:tcPr>
            <w:tcW w:type="dxa" w:w="3402"/>
          </w:tcPr>
          <w:p>
            <w:r>
              <w:t>Шайхутдинов И.И.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13</w:t>
            </w:r>
          </w:p>
        </w:tc>
        <w:tc>
          <w:tcPr>
            <w:tcW w:type="dxa" w:w="3402"/>
          </w:tcPr>
          <w:p>
            <w:r>
              <w:t>Шанов А.С.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rPr>
          <w:trHeight w:val="283" w:hRule="exact"/>
        </w:trPr>
        <w:tc>
          <w:tcPr>
            <w:tcW w:type="dxa" w:w="675"/>
          </w:tcPr>
          <w:p>
            <w:r>
              <w:t>14</w:t>
            </w:r>
          </w:p>
        </w:tc>
        <w:tc>
          <w:tcPr>
            <w:tcW w:type="dxa" w:w="3402"/>
          </w:tcPr>
          <w:p>
            <w:r>
              <w:t>Шрамко А.А.</w:t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1132"/>
            <w:gridSpan w:val="2"/>
          </w:tcPr>
          <w:p>
            <w:r>
              <w:t>Подпись старосты</w:t>
              <w:br/>
              <w:br/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1132"/>
            <w:gridSpan w:val="2"/>
          </w:tcPr>
          <w:p>
            <w:r>
              <w:t>Подпись преподавателя</w:t>
              <w:br/>
              <w:br/>
            </w:r>
          </w:p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  <w:tc>
          <w:tcPr>
            <w:tcW w:type="dxa" w:w="566"/>
          </w:tcPr>
          <w:p/>
        </w:tc>
      </w:tr>
    </w:tbl>
    <w:p>
      <w:pPr>
        <w:pStyle w:val="Heading3"/>
        <w:jc w:val="right"/>
      </w:pPr>
      <w:r>
        <w:t>Создано через бота vk.com/botraspisanie</w:t>
      </w:r>
    </w:p>
    <w:sectPr w:rsidR="00FC693F" w:rsidRPr="0006063C" w:rsidSect="00034616">
      <w:pgSz w:w="15840" w:h="12240" w:orient="landscape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